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7A106" w14:textId="77777777" w:rsidR="00A0567E" w:rsidRPr="00FB2E8A" w:rsidRDefault="00000000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t>WRSPM Analysis — Library Management System (LMS)</w:t>
      </w:r>
    </w:p>
    <w:p w14:paraId="3A29561F" w14:textId="77777777" w:rsidR="00A0567E" w:rsidRPr="00FB2E8A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i/>
          <w:sz w:val="24"/>
          <w:szCs w:val="24"/>
        </w:rPr>
        <w:t>Prepared for Capstone Team Submission • September 13, 2025</w:t>
      </w:r>
    </w:p>
    <w:p w14:paraId="5ED9AF2A" w14:textId="77777777" w:rsidR="00A0567E" w:rsidRPr="00FB2E8A" w:rsidRDefault="00A0567E">
      <w:pPr>
        <w:rPr>
          <w:rFonts w:ascii="Times New Roman" w:hAnsi="Times New Roman" w:cs="Times New Roman"/>
          <w:sz w:val="24"/>
          <w:szCs w:val="24"/>
        </w:rPr>
      </w:pPr>
    </w:p>
    <w:p w14:paraId="6021B82C" w14:textId="77777777" w:rsidR="00A0567E" w:rsidRPr="00FB2E8A" w:rsidRDefault="00000000" w:rsidP="00A50A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2E8A">
        <w:rPr>
          <w:rFonts w:ascii="Times New Roman" w:hAnsi="Times New Roman" w:cs="Times New Roman"/>
          <w:b/>
          <w:bCs/>
          <w:sz w:val="24"/>
          <w:szCs w:val="24"/>
        </w:rPr>
        <w:t>Team</w:t>
      </w:r>
    </w:p>
    <w:p w14:paraId="08A348A1" w14:textId="2A3B0DB3" w:rsidR="00A0567E" w:rsidRPr="00FB2E8A" w:rsidRDefault="00000000" w:rsidP="00A50A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2E8A">
        <w:rPr>
          <w:rFonts w:ascii="Times New Roman" w:hAnsi="Times New Roman" w:cs="Times New Roman"/>
          <w:b/>
          <w:bCs/>
          <w:sz w:val="24"/>
          <w:szCs w:val="24"/>
        </w:rPr>
        <w:t>Team name</w:t>
      </w:r>
      <w:r w:rsidR="00A50AF0" w:rsidRPr="00FB2E8A">
        <w:rPr>
          <w:rFonts w:ascii="Times New Roman" w:hAnsi="Times New Roman" w:cs="Times New Roman"/>
          <w:b/>
          <w:bCs/>
          <w:sz w:val="24"/>
          <w:szCs w:val="24"/>
        </w:rPr>
        <w:t>: Team 3</w:t>
      </w:r>
    </w:p>
    <w:p w14:paraId="7B25F764" w14:textId="5BDD3C67" w:rsidR="00A0567E" w:rsidRPr="00FB2E8A" w:rsidRDefault="00000000" w:rsidP="00A50AF0">
      <w:pPr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t>Members (GitHub usernames in parentheses):</w:t>
      </w:r>
      <w:r w:rsidRPr="00FB2E8A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="00A50AF0" w:rsidRPr="00FB2E8A">
        <w:rPr>
          <w:rFonts w:ascii="Times New Roman" w:hAnsi="Times New Roman" w:cs="Times New Roman"/>
          <w:sz w:val="24"/>
          <w:szCs w:val="24"/>
        </w:rPr>
        <w:t xml:space="preserve">Kelley, James &gt; </w:t>
      </w:r>
      <w:r w:rsidR="00172B52" w:rsidRPr="00FB2E8A">
        <w:rPr>
          <w:rFonts w:ascii="Times New Roman" w:hAnsi="Times New Roman" w:cs="Times New Roman"/>
          <w:sz w:val="24"/>
          <w:szCs w:val="24"/>
        </w:rPr>
        <w:t>https://github.com/kellje</w:t>
      </w:r>
      <w:r w:rsidRPr="00FB2E8A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="00A50AF0" w:rsidRPr="00FB2E8A">
        <w:rPr>
          <w:rFonts w:ascii="Times New Roman" w:hAnsi="Times New Roman" w:cs="Times New Roman"/>
          <w:sz w:val="24"/>
          <w:szCs w:val="24"/>
        </w:rPr>
        <w:t xml:space="preserve">Varghese, Shane </w:t>
      </w:r>
      <w:r w:rsidRPr="00FB2E8A">
        <w:rPr>
          <w:rFonts w:ascii="Times New Roman" w:hAnsi="Times New Roman" w:cs="Times New Roman"/>
          <w:sz w:val="24"/>
          <w:szCs w:val="24"/>
        </w:rPr>
        <w:t xml:space="preserve">&gt; </w:t>
      </w:r>
      <w:r w:rsidR="00172B52" w:rsidRPr="00FB2E8A">
        <w:rPr>
          <w:rFonts w:ascii="Times New Roman" w:hAnsi="Times New Roman" w:cs="Times New Roman"/>
          <w:sz w:val="24"/>
          <w:szCs w:val="24"/>
        </w:rPr>
        <w:t>https://github.com/shanev05</w:t>
      </w:r>
      <w:r w:rsidRPr="00FB2E8A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="00A50AF0" w:rsidRPr="00FB2E8A">
        <w:rPr>
          <w:rFonts w:ascii="Times New Roman" w:hAnsi="Times New Roman" w:cs="Times New Roman"/>
          <w:sz w:val="24"/>
          <w:szCs w:val="24"/>
        </w:rPr>
        <w:t xml:space="preserve">Zelaya, Jonathan </w:t>
      </w:r>
      <w:r w:rsidRPr="00FB2E8A">
        <w:rPr>
          <w:rFonts w:ascii="Times New Roman" w:hAnsi="Times New Roman" w:cs="Times New Roman"/>
          <w:sz w:val="24"/>
          <w:szCs w:val="24"/>
        </w:rPr>
        <w:t xml:space="preserve">&gt; </w:t>
      </w:r>
      <w:r w:rsidR="009F728A" w:rsidRPr="00FB2E8A">
        <w:rPr>
          <w:rFonts w:ascii="Times New Roman" w:hAnsi="Times New Roman" w:cs="Times New Roman"/>
          <w:sz w:val="24"/>
          <w:szCs w:val="24"/>
        </w:rPr>
        <w:t>https://github.com/</w:t>
      </w:r>
      <w:r w:rsidR="009F728A">
        <w:rPr>
          <w:rFonts w:ascii="Times New Roman" w:hAnsi="Times New Roman" w:cs="Times New Roman"/>
          <w:sz w:val="24"/>
          <w:szCs w:val="24"/>
        </w:rPr>
        <w:t>jonpaul007</w:t>
      </w:r>
      <w:r w:rsidRPr="00FB2E8A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="00A50AF0" w:rsidRPr="00FB2E8A">
        <w:rPr>
          <w:rFonts w:ascii="Times New Roman" w:hAnsi="Times New Roman" w:cs="Times New Roman"/>
          <w:sz w:val="24"/>
          <w:szCs w:val="24"/>
        </w:rPr>
        <w:t>Islam, Rasel</w:t>
      </w:r>
      <w:r w:rsidRPr="00FB2E8A">
        <w:rPr>
          <w:rFonts w:ascii="Times New Roman" w:hAnsi="Times New Roman" w:cs="Times New Roman"/>
          <w:sz w:val="24"/>
          <w:szCs w:val="24"/>
        </w:rPr>
        <w:t xml:space="preserve">&gt; </w:t>
      </w:r>
      <w:r w:rsidR="00172B52" w:rsidRPr="00FB2E8A">
        <w:rPr>
          <w:rFonts w:ascii="Times New Roman" w:hAnsi="Times New Roman" w:cs="Times New Roman"/>
          <w:sz w:val="24"/>
          <w:szCs w:val="24"/>
        </w:rPr>
        <w:t>https://github.com/raselislam29</w:t>
      </w:r>
    </w:p>
    <w:p w14:paraId="7A90AC4A" w14:textId="77777777" w:rsidR="00A0567E" w:rsidRPr="00FB2E8A" w:rsidRDefault="00000000" w:rsidP="00A50A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2E8A">
        <w:rPr>
          <w:rFonts w:ascii="Times New Roman" w:hAnsi="Times New Roman" w:cs="Times New Roman"/>
          <w:b/>
          <w:bCs/>
          <w:sz w:val="24"/>
          <w:szCs w:val="24"/>
        </w:rPr>
        <w:t>Overview of the Problem/Project</w:t>
      </w:r>
    </w:p>
    <w:p w14:paraId="1B2E818E" w14:textId="77777777" w:rsidR="00A0567E" w:rsidRPr="00FB2E8A" w:rsidRDefault="00000000" w:rsidP="00A50AF0">
      <w:pPr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t>Many colleges and community libraries still struggle with fragmented processes for cataloging, circulation, reservations, and fines. The Library Management System (LMS) aims to streamline library operations for librarians and provide a modern, self-service experience for patrons. Core features include catalog search and discovery, user account management, item checkout/return, digital holds and waitlists, fine calculation/payments, and analytics dashboards for resource utilization.</w:t>
      </w:r>
    </w:p>
    <w:p w14:paraId="622CE300" w14:textId="77777777" w:rsidR="00A0567E" w:rsidRPr="00FB2E8A" w:rsidRDefault="00000000" w:rsidP="00A50A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2E8A">
        <w:rPr>
          <w:rFonts w:ascii="Times New Roman" w:hAnsi="Times New Roman" w:cs="Times New Roman"/>
          <w:b/>
          <w:bCs/>
          <w:sz w:val="24"/>
          <w:szCs w:val="24"/>
        </w:rPr>
        <w:t>WRSPM Analysis</w:t>
      </w:r>
    </w:p>
    <w:p w14:paraId="6F0D5C9A" w14:textId="77777777" w:rsidR="00A0567E" w:rsidRPr="00FB2E8A" w:rsidRDefault="00000000" w:rsidP="00A50A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2E8A">
        <w:rPr>
          <w:rFonts w:ascii="Times New Roman" w:hAnsi="Times New Roman" w:cs="Times New Roman"/>
          <w:b/>
          <w:bCs/>
          <w:sz w:val="24"/>
          <w:szCs w:val="24"/>
        </w:rPr>
        <w:t>W — World Assumptions</w:t>
      </w:r>
    </w:p>
    <w:p w14:paraId="6EA66578" w14:textId="77777777" w:rsidR="00A0567E" w:rsidRPr="00FB2E8A" w:rsidRDefault="00000000" w:rsidP="00A50AF0">
      <w:pPr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t>Users (librarians and patrons) have reliable internet access and a modern web browser.</w:t>
      </w:r>
    </w:p>
    <w:p w14:paraId="008FB198" w14:textId="77777777" w:rsidR="00A0567E" w:rsidRPr="00FB2E8A" w:rsidRDefault="00000000" w:rsidP="00A50AF0">
      <w:pPr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t>Library assets are barcoded or can be labeled with unique IDs (e.g., QR/RFID optional).</w:t>
      </w:r>
    </w:p>
    <w:p w14:paraId="239CD795" w14:textId="77777777" w:rsidR="00A0567E" w:rsidRPr="00FB2E8A" w:rsidRDefault="00000000" w:rsidP="00A50AF0">
      <w:pPr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t>The institution has an identity directory (or we will manage accounts within the system).</w:t>
      </w:r>
    </w:p>
    <w:p w14:paraId="53072DEB" w14:textId="77777777" w:rsidR="00A0567E" w:rsidRPr="00FB2E8A" w:rsidRDefault="00000000" w:rsidP="00A50AF0">
      <w:pPr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t>Data privacy and FERPA-like constraints require role-based access and audit logging.</w:t>
      </w:r>
    </w:p>
    <w:p w14:paraId="55797DF4" w14:textId="77777777" w:rsidR="00A0567E" w:rsidRPr="00FB2E8A" w:rsidRDefault="00000000" w:rsidP="00A50AF0">
      <w:pPr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t>Payment integration (if used) will rely on a PCI-compliant third-party processor.</w:t>
      </w:r>
    </w:p>
    <w:p w14:paraId="30E1D940" w14:textId="77777777" w:rsidR="00A0567E" w:rsidRPr="00FB2E8A" w:rsidRDefault="00000000" w:rsidP="00A50A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2E8A">
        <w:rPr>
          <w:rFonts w:ascii="Times New Roman" w:hAnsi="Times New Roman" w:cs="Times New Roman"/>
          <w:b/>
          <w:bCs/>
          <w:sz w:val="24"/>
          <w:szCs w:val="24"/>
        </w:rPr>
        <w:t>R — User Requirements</w:t>
      </w:r>
    </w:p>
    <w:p w14:paraId="63583D65" w14:textId="77777777" w:rsidR="00A0567E" w:rsidRPr="00FB2E8A" w:rsidRDefault="00000000" w:rsidP="00A50A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2E8A">
        <w:rPr>
          <w:rFonts w:ascii="Times New Roman" w:hAnsi="Times New Roman" w:cs="Times New Roman"/>
          <w:b/>
          <w:bCs/>
          <w:sz w:val="24"/>
          <w:szCs w:val="24"/>
        </w:rPr>
        <w:t>For Patrons</w:t>
      </w:r>
    </w:p>
    <w:p w14:paraId="4B384107" w14:textId="77777777" w:rsidR="00A0567E" w:rsidRPr="00FB2E8A" w:rsidRDefault="00000000" w:rsidP="00A50AF0">
      <w:pPr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t>Create/manage profile; view current checkouts, holds, and fines.</w:t>
      </w:r>
    </w:p>
    <w:p w14:paraId="4823949E" w14:textId="77777777" w:rsidR="00A0567E" w:rsidRPr="00FB2E8A" w:rsidRDefault="00000000" w:rsidP="00A50AF0">
      <w:pPr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t>Search/browse catalog by title, author, ISBN, subject, tags; filter/sort results.</w:t>
      </w:r>
    </w:p>
    <w:p w14:paraId="18093A88" w14:textId="534483E9" w:rsidR="00A0567E" w:rsidRPr="00FB2E8A" w:rsidRDefault="00000000" w:rsidP="00A50AF0">
      <w:pPr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lastRenderedPageBreak/>
        <w:t xml:space="preserve">Place holds and </w:t>
      </w:r>
      <w:r w:rsidR="00A50AF0" w:rsidRPr="00FB2E8A">
        <w:rPr>
          <w:rFonts w:ascii="Times New Roman" w:hAnsi="Times New Roman" w:cs="Times New Roman"/>
          <w:sz w:val="24"/>
          <w:szCs w:val="24"/>
        </w:rPr>
        <w:t>joins</w:t>
      </w:r>
      <w:r w:rsidRPr="00FB2E8A">
        <w:rPr>
          <w:rFonts w:ascii="Times New Roman" w:hAnsi="Times New Roman" w:cs="Times New Roman"/>
          <w:sz w:val="24"/>
          <w:szCs w:val="24"/>
        </w:rPr>
        <w:t xml:space="preserve"> waitlists; receive notifications (email/SMS) when ready.</w:t>
      </w:r>
    </w:p>
    <w:p w14:paraId="351731AC" w14:textId="77777777" w:rsidR="00A0567E" w:rsidRPr="00FB2E8A" w:rsidRDefault="00000000" w:rsidP="00A50AF0">
      <w:pPr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t>Renew eligible items; see due dates and fine accrual in real time.</w:t>
      </w:r>
    </w:p>
    <w:p w14:paraId="55D96B26" w14:textId="77777777" w:rsidR="00A0567E" w:rsidRPr="00FB2E8A" w:rsidRDefault="00000000" w:rsidP="00A50AF0">
      <w:pPr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t>Access e-resources/links (if applicable) via proxy or embedded viewers.</w:t>
      </w:r>
    </w:p>
    <w:p w14:paraId="10F07E94" w14:textId="77777777" w:rsidR="00A0567E" w:rsidRPr="00FB2E8A" w:rsidRDefault="00000000" w:rsidP="00A50A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2E8A">
        <w:rPr>
          <w:rFonts w:ascii="Times New Roman" w:hAnsi="Times New Roman" w:cs="Times New Roman"/>
          <w:b/>
          <w:bCs/>
          <w:sz w:val="24"/>
          <w:szCs w:val="24"/>
        </w:rPr>
        <w:t>For Librarians/Staff</w:t>
      </w:r>
    </w:p>
    <w:p w14:paraId="7534AB36" w14:textId="77777777" w:rsidR="00A0567E" w:rsidRPr="00FB2E8A" w:rsidRDefault="00000000" w:rsidP="00A50AF0">
      <w:pPr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t>Circulation desk module for checkout, return, and renewals with barcode/ID input.</w:t>
      </w:r>
    </w:p>
    <w:p w14:paraId="00992058" w14:textId="77777777" w:rsidR="00A0567E" w:rsidRPr="00FB2E8A" w:rsidRDefault="00000000" w:rsidP="00A50AF0">
      <w:pPr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t>Inventory management: add, edit, withdraw items; batch import via MARC/CSV.</w:t>
      </w:r>
    </w:p>
    <w:p w14:paraId="0D7A8ED6" w14:textId="77777777" w:rsidR="00A0567E" w:rsidRPr="00FB2E8A" w:rsidRDefault="00000000" w:rsidP="00A50AF0">
      <w:pPr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t>Hold queue management and item reservation workflows.</w:t>
      </w:r>
    </w:p>
    <w:p w14:paraId="31C66A6E" w14:textId="77777777" w:rsidR="00A0567E" w:rsidRPr="00FB2E8A" w:rsidRDefault="00000000" w:rsidP="00A50AF0">
      <w:pPr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t>Fine rules configuration (grace periods, rates) and adjustments/waivers with audit.</w:t>
      </w:r>
    </w:p>
    <w:p w14:paraId="23EDD644" w14:textId="77777777" w:rsidR="00A0567E" w:rsidRPr="00FB2E8A" w:rsidRDefault="00000000" w:rsidP="00A50AF0">
      <w:pPr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t>Reporting/analytics dashboards: circulation stats, popular titles, overdue trends.</w:t>
      </w:r>
    </w:p>
    <w:p w14:paraId="7641B7CB" w14:textId="77777777" w:rsidR="00A0567E" w:rsidRPr="00FB2E8A" w:rsidRDefault="00000000" w:rsidP="00A50A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2E8A">
        <w:rPr>
          <w:rFonts w:ascii="Times New Roman" w:hAnsi="Times New Roman" w:cs="Times New Roman"/>
          <w:b/>
          <w:bCs/>
          <w:sz w:val="24"/>
          <w:szCs w:val="24"/>
        </w:rPr>
        <w:t>For Admins/IT</w:t>
      </w:r>
    </w:p>
    <w:p w14:paraId="5234DB12" w14:textId="77777777" w:rsidR="00A0567E" w:rsidRPr="00FB2E8A" w:rsidRDefault="00000000" w:rsidP="00A50AF0">
      <w:pPr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t>Role-based access control (RBAC) for patrons, staff, and admins.</w:t>
      </w:r>
    </w:p>
    <w:p w14:paraId="50C52E8F" w14:textId="77777777" w:rsidR="00A0567E" w:rsidRPr="00FB2E8A" w:rsidRDefault="00000000" w:rsidP="00A50AF0">
      <w:pPr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t>System configuration (loan periods, item types, branches, holidays/closures).</w:t>
      </w:r>
    </w:p>
    <w:p w14:paraId="379808CE" w14:textId="77777777" w:rsidR="00A0567E" w:rsidRPr="00FB2E8A" w:rsidRDefault="00000000" w:rsidP="00A50AF0">
      <w:pPr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t>Backups, restore, and data export; SSO optional (OAuth 2.0/OpenID Connect).</w:t>
      </w:r>
    </w:p>
    <w:p w14:paraId="5E968D0B" w14:textId="77777777" w:rsidR="00A0567E" w:rsidRPr="00FB2E8A" w:rsidRDefault="00000000" w:rsidP="00A50AF0">
      <w:pPr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t>Audit logs for sensitive actions; basic SIEM export capability.</w:t>
      </w:r>
    </w:p>
    <w:p w14:paraId="50ADC067" w14:textId="77777777" w:rsidR="00A0567E" w:rsidRPr="00FB2E8A" w:rsidRDefault="00000000" w:rsidP="00A50A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2E8A">
        <w:rPr>
          <w:rFonts w:ascii="Times New Roman" w:hAnsi="Times New Roman" w:cs="Times New Roman"/>
          <w:b/>
          <w:bCs/>
          <w:sz w:val="24"/>
          <w:szCs w:val="24"/>
        </w:rPr>
        <w:t>S — Specifications and Interface Needs</w:t>
      </w:r>
    </w:p>
    <w:p w14:paraId="34BB0E5A" w14:textId="77777777" w:rsidR="00A0567E" w:rsidRPr="00FB2E8A" w:rsidRDefault="00000000" w:rsidP="00A50AF0">
      <w:pPr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t>Responsive web application: patron portal, staff console, and admin console.</w:t>
      </w:r>
    </w:p>
    <w:p w14:paraId="072271DC" w14:textId="77777777" w:rsidR="00A0567E" w:rsidRPr="00FB2E8A" w:rsidRDefault="00000000" w:rsidP="00A50AF0">
      <w:pPr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t>RESTful/GraphQL API for core entities (Users, Items, Copies, Loans, Holds, Fines).</w:t>
      </w:r>
    </w:p>
    <w:p w14:paraId="4F76AC42" w14:textId="77777777" w:rsidR="00A0567E" w:rsidRPr="00FB2E8A" w:rsidRDefault="00000000" w:rsidP="00A50AF0">
      <w:pPr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t>Search service with full-text and faceted filters (e.g., Elasticsearch/OpenSearch).</w:t>
      </w:r>
    </w:p>
    <w:p w14:paraId="16BB47AE" w14:textId="77777777" w:rsidR="00A0567E" w:rsidRPr="00FB2E8A" w:rsidRDefault="00000000" w:rsidP="00A50AF0">
      <w:pPr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t>Barcode/QR scanning via webcam or USB scanners; optional RFID integration later.</w:t>
      </w:r>
    </w:p>
    <w:p w14:paraId="29B9A0AD" w14:textId="77777777" w:rsidR="00A0567E" w:rsidRPr="00FB2E8A" w:rsidRDefault="00000000" w:rsidP="00A50AF0">
      <w:pPr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t>Notifications via SMTP (email) and pluggable SMS gateway (e.g., Twilio).</w:t>
      </w:r>
    </w:p>
    <w:p w14:paraId="5155C4BE" w14:textId="77777777" w:rsidR="00A0567E" w:rsidRPr="00FB2E8A" w:rsidRDefault="00000000" w:rsidP="00A50AF0">
      <w:pPr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t>Payment integration abstraction (e.g., Stripe) for online fine payments.</w:t>
      </w:r>
    </w:p>
    <w:p w14:paraId="62699A31" w14:textId="77777777" w:rsidR="00A0567E" w:rsidRPr="00FB2E8A" w:rsidRDefault="00000000" w:rsidP="00A50AF0">
      <w:pPr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t>Accessibility: WCAG 2.1 AA guidelines; keyboard navigation and ARIA labels.</w:t>
      </w:r>
    </w:p>
    <w:p w14:paraId="084D3C98" w14:textId="4F28D70C" w:rsidR="00A0567E" w:rsidRPr="00FB2E8A" w:rsidRDefault="00000000" w:rsidP="00A50AF0">
      <w:pPr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t xml:space="preserve">Internationalization (i18n) and </w:t>
      </w:r>
      <w:r w:rsidR="00A50AF0" w:rsidRPr="00FB2E8A">
        <w:rPr>
          <w:rFonts w:ascii="Times New Roman" w:hAnsi="Times New Roman" w:cs="Times New Roman"/>
          <w:sz w:val="24"/>
          <w:szCs w:val="24"/>
        </w:rPr>
        <w:t>time zone</w:t>
      </w:r>
      <w:r w:rsidRPr="00FB2E8A">
        <w:rPr>
          <w:rFonts w:ascii="Times New Roman" w:hAnsi="Times New Roman" w:cs="Times New Roman"/>
          <w:sz w:val="24"/>
          <w:szCs w:val="24"/>
        </w:rPr>
        <w:t xml:space="preserve"> awareness for due dates and notices.</w:t>
      </w:r>
    </w:p>
    <w:p w14:paraId="161A5130" w14:textId="77777777" w:rsidR="00A0567E" w:rsidRPr="00FB2E8A" w:rsidRDefault="00000000" w:rsidP="00A50AF0">
      <w:pPr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t>Interfaces to import/export catalog records (MARC21/CSV).</w:t>
      </w:r>
    </w:p>
    <w:p w14:paraId="0AA95A3C" w14:textId="77777777" w:rsidR="00A0567E" w:rsidRPr="00FB2E8A" w:rsidRDefault="00000000" w:rsidP="00A50A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2E8A">
        <w:rPr>
          <w:rFonts w:ascii="Times New Roman" w:hAnsi="Times New Roman" w:cs="Times New Roman"/>
          <w:b/>
          <w:bCs/>
          <w:sz w:val="24"/>
          <w:szCs w:val="24"/>
        </w:rPr>
        <w:t>P — Program (Software Architecture)</w:t>
      </w:r>
    </w:p>
    <w:p w14:paraId="1DF76154" w14:textId="77777777" w:rsidR="00A0567E" w:rsidRPr="00FB2E8A" w:rsidRDefault="00000000" w:rsidP="00A50AF0">
      <w:pPr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lastRenderedPageBreak/>
        <w:t>Backend: Java 17 (or latest LTS), Spring Boot, JPA/Hibernate; layered or hexagonal architecture.</w:t>
      </w:r>
    </w:p>
    <w:p w14:paraId="365D8977" w14:textId="77777777" w:rsidR="00A0567E" w:rsidRPr="00FB2E8A" w:rsidRDefault="00000000" w:rsidP="00A50AF0">
      <w:pPr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t>Database: PostgreSQL with schema for catalog, circulation, users, and audits.</w:t>
      </w:r>
    </w:p>
    <w:p w14:paraId="3D6F6BAE" w14:textId="77777777" w:rsidR="00A0567E" w:rsidRPr="00FB2E8A" w:rsidRDefault="00000000" w:rsidP="00A50AF0">
      <w:pPr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t>Search: OpenSearch/Elasticsearch for catalog indexing and discovery.</w:t>
      </w:r>
    </w:p>
    <w:p w14:paraId="7682B6B1" w14:textId="77777777" w:rsidR="00A0567E" w:rsidRPr="00FB2E8A" w:rsidRDefault="00000000" w:rsidP="00A50AF0">
      <w:pPr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t>API security: OAuth 2.0/OpenID Connect (Keycloak/Okta) and RBAC.</w:t>
      </w:r>
    </w:p>
    <w:p w14:paraId="0FA7A541" w14:textId="77777777" w:rsidR="00A0567E" w:rsidRPr="00FB2E8A" w:rsidRDefault="00000000" w:rsidP="00A50AF0">
      <w:pPr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t>Frontend: React or Thymeleaf-based UI (if pure Java, consider Vaadin) with Axios/Fetch.</w:t>
      </w:r>
    </w:p>
    <w:p w14:paraId="2D7B7951" w14:textId="77777777" w:rsidR="00A0567E" w:rsidRPr="00FB2E8A" w:rsidRDefault="00000000" w:rsidP="00A50AF0">
      <w:pPr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t>Testing: JUnit 5, Testcontainers, Mockito; Postman collections for API.</w:t>
      </w:r>
    </w:p>
    <w:p w14:paraId="74E9F5EF" w14:textId="39CCDF3D" w:rsidR="00A0567E" w:rsidRPr="00FB2E8A" w:rsidRDefault="00000000" w:rsidP="00A50AF0">
      <w:pPr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t xml:space="preserve">CI/CD: GitHub Actions for build, test, and container </w:t>
      </w:r>
      <w:r w:rsidR="00A50AF0" w:rsidRPr="00FB2E8A">
        <w:rPr>
          <w:rFonts w:ascii="Times New Roman" w:hAnsi="Times New Roman" w:cs="Times New Roman"/>
          <w:sz w:val="24"/>
          <w:szCs w:val="24"/>
        </w:rPr>
        <w:t>publishing</w:t>
      </w:r>
      <w:r w:rsidRPr="00FB2E8A">
        <w:rPr>
          <w:rFonts w:ascii="Times New Roman" w:hAnsi="Times New Roman" w:cs="Times New Roman"/>
          <w:sz w:val="24"/>
          <w:szCs w:val="24"/>
        </w:rPr>
        <w:t>.</w:t>
      </w:r>
    </w:p>
    <w:p w14:paraId="4E8CC60A" w14:textId="77777777" w:rsidR="00A0567E" w:rsidRPr="00FB2E8A" w:rsidRDefault="00000000" w:rsidP="00A50AF0">
      <w:pPr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t>Containerization: Dockerfile; optional docker-compose for local stack.</w:t>
      </w:r>
    </w:p>
    <w:p w14:paraId="09963CFC" w14:textId="77777777" w:rsidR="00A0567E" w:rsidRPr="00FB2E8A" w:rsidRDefault="00000000" w:rsidP="00A50AF0">
      <w:pPr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t>M — Hardware (Deployment/Environments)</w:t>
      </w:r>
    </w:p>
    <w:p w14:paraId="63AE50BC" w14:textId="77777777" w:rsidR="00A0567E" w:rsidRPr="00FB2E8A" w:rsidRDefault="00000000" w:rsidP="00A50AF0">
      <w:pPr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t>Developer machines: IntelliJ IDEA (Java 17 SDK), Docker Desktop, Git CLI.</w:t>
      </w:r>
    </w:p>
    <w:p w14:paraId="315C1730" w14:textId="77777777" w:rsidR="00A0567E" w:rsidRPr="00FB2E8A" w:rsidRDefault="00000000" w:rsidP="00A50AF0">
      <w:pPr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t>Staging/Prod: Cloud VM or container platform (e.g., AWS EC2/ECS, Azure, or on-prem).</w:t>
      </w:r>
    </w:p>
    <w:p w14:paraId="34F24C94" w14:textId="77777777" w:rsidR="00A0567E" w:rsidRPr="00FB2E8A" w:rsidRDefault="00000000" w:rsidP="00A50AF0">
      <w:pPr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t>Minimum server sizing (initial): 2 vCPU, 4–8 GB RAM app node; 2 vCPU, 4–8 GB RAM DB.</w:t>
      </w:r>
    </w:p>
    <w:p w14:paraId="4E708FD3" w14:textId="77777777" w:rsidR="00A0567E" w:rsidRPr="00FB2E8A" w:rsidRDefault="00000000" w:rsidP="00A50AF0">
      <w:pPr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t>Storage: Persistent volumes for PostgreSQL; S3/Azure Blob for backups and exports.</w:t>
      </w:r>
    </w:p>
    <w:p w14:paraId="4F4A651F" w14:textId="77777777" w:rsidR="00A0567E" w:rsidRPr="00FB2E8A" w:rsidRDefault="00000000" w:rsidP="00A50AF0">
      <w:pPr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t>Networking: HTTPS via reverse proxy (Nginx/Traefik); domain and TLS certs (Let's Encrypt).</w:t>
      </w:r>
    </w:p>
    <w:p w14:paraId="74163D6F" w14:textId="77777777" w:rsidR="00A0567E" w:rsidRPr="00FB2E8A" w:rsidRDefault="00000000" w:rsidP="00A50AF0">
      <w:pPr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t>Note: Include a component diagram (API, DB, Search, Auth, Notification) in your repo README.</w:t>
      </w:r>
    </w:p>
    <w:p w14:paraId="143FD01A" w14:textId="77777777" w:rsidR="00A0567E" w:rsidRPr="00FB2E8A" w:rsidRDefault="00000000" w:rsidP="00A50AF0">
      <w:pPr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t>Key Risks &amp; Mitigations</w:t>
      </w:r>
    </w:p>
    <w:p w14:paraId="6F1F23D3" w14:textId="77777777" w:rsidR="00A0567E" w:rsidRPr="00FB2E8A" w:rsidRDefault="00000000" w:rsidP="00A50AF0">
      <w:pPr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t>Risk: Scope creep — Mitigation: Define MVP: catalog search, checkout/return, holds, basic fines; backlog nice-to-haves.</w:t>
      </w:r>
    </w:p>
    <w:p w14:paraId="18AE4034" w14:textId="77777777" w:rsidR="00A0567E" w:rsidRPr="00FB2E8A" w:rsidRDefault="00000000" w:rsidP="00A50AF0">
      <w:pPr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t>Risk: Data migration complexity — Mitigation: Start with clean seed data; provide CSV/MARC import tool; validate early.</w:t>
      </w:r>
    </w:p>
    <w:p w14:paraId="6FE1C9C1" w14:textId="77777777" w:rsidR="00A0567E" w:rsidRPr="00FB2E8A" w:rsidRDefault="00000000" w:rsidP="00A50AF0">
      <w:pPr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t>Risk: Auth/SSO delays — Mitigation: Start with local auth; design for pluggable SSO to add later without refactor.</w:t>
      </w:r>
    </w:p>
    <w:p w14:paraId="4405DA2A" w14:textId="77777777" w:rsidR="00A0567E" w:rsidRPr="00FB2E8A" w:rsidRDefault="00000000" w:rsidP="00A50AF0">
      <w:pPr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lastRenderedPageBreak/>
        <w:t>Risk: Performance of search — Mitigation: Index tuning, pagination; load test with realistic datasets early.</w:t>
      </w:r>
    </w:p>
    <w:p w14:paraId="2F8F4A36" w14:textId="77777777" w:rsidR="00A0567E" w:rsidRPr="00FB2E8A" w:rsidRDefault="00000000" w:rsidP="00A50AF0">
      <w:pPr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t>Risk: Accessibility gaps — Mitigation: Adopt WCAG checklist and test with screen readers during sprint reviews.</w:t>
      </w:r>
    </w:p>
    <w:p w14:paraId="271EC200" w14:textId="77777777" w:rsidR="00A0567E" w:rsidRPr="00FB2E8A" w:rsidRDefault="00000000" w:rsidP="00A50AF0">
      <w:pPr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t>Milestones (Suggested)</w:t>
      </w:r>
    </w:p>
    <w:p w14:paraId="62053F4F" w14:textId="77777777" w:rsidR="00A0567E" w:rsidRPr="00FB2E8A" w:rsidRDefault="00000000" w:rsidP="00A50AF0">
      <w:pPr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t>Week 1–2: Project setup, domain model, DB schema, basic CRUD APIs.</w:t>
      </w:r>
    </w:p>
    <w:p w14:paraId="7E5A9436" w14:textId="77777777" w:rsidR="00A0567E" w:rsidRPr="00FB2E8A" w:rsidRDefault="00000000" w:rsidP="00A50AF0">
      <w:pPr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t>Week 3–4: Catalog search/indexing, patron portal (browse/search/item details).</w:t>
      </w:r>
    </w:p>
    <w:p w14:paraId="73F4C5A3" w14:textId="77777777" w:rsidR="00A0567E" w:rsidRPr="00FB2E8A" w:rsidRDefault="00000000" w:rsidP="00A50AF0">
      <w:pPr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t>Week 5–6: Circulation workflows (checkout/return/renew), holds &amp; notifications.</w:t>
      </w:r>
    </w:p>
    <w:p w14:paraId="104EFF52" w14:textId="77777777" w:rsidR="00A0567E" w:rsidRPr="00FB2E8A" w:rsidRDefault="00000000" w:rsidP="00A50AF0">
      <w:pPr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t>Week 7–8: Fines rules &amp; payments, staff console, admin settings.</w:t>
      </w:r>
    </w:p>
    <w:p w14:paraId="41A59F11" w14:textId="77777777" w:rsidR="00A0567E" w:rsidRPr="00FB2E8A" w:rsidRDefault="00000000" w:rsidP="00A50AF0">
      <w:pPr>
        <w:rPr>
          <w:rFonts w:ascii="Times New Roman" w:hAnsi="Times New Roman" w:cs="Times New Roman"/>
          <w:sz w:val="24"/>
          <w:szCs w:val="24"/>
        </w:rPr>
      </w:pPr>
      <w:r w:rsidRPr="00FB2E8A">
        <w:rPr>
          <w:rFonts w:ascii="Times New Roman" w:hAnsi="Times New Roman" w:cs="Times New Roman"/>
          <w:sz w:val="24"/>
          <w:szCs w:val="24"/>
        </w:rPr>
        <w:t>Week 9+: Reports/analytics, accessibility polish, testing, deployment hardening.</w:t>
      </w:r>
    </w:p>
    <w:sectPr w:rsidR="00A0567E" w:rsidRPr="00FB2E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7174193">
    <w:abstractNumId w:val="8"/>
  </w:num>
  <w:num w:numId="2" w16cid:durableId="500707037">
    <w:abstractNumId w:val="6"/>
  </w:num>
  <w:num w:numId="3" w16cid:durableId="639841166">
    <w:abstractNumId w:val="5"/>
  </w:num>
  <w:num w:numId="4" w16cid:durableId="1924604355">
    <w:abstractNumId w:val="4"/>
  </w:num>
  <w:num w:numId="5" w16cid:durableId="1679649448">
    <w:abstractNumId w:val="7"/>
  </w:num>
  <w:num w:numId="6" w16cid:durableId="738140847">
    <w:abstractNumId w:val="3"/>
  </w:num>
  <w:num w:numId="7" w16cid:durableId="930426846">
    <w:abstractNumId w:val="2"/>
  </w:num>
  <w:num w:numId="8" w16cid:durableId="148791872">
    <w:abstractNumId w:val="1"/>
  </w:num>
  <w:num w:numId="9" w16cid:durableId="223371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2B52"/>
    <w:rsid w:val="0029639D"/>
    <w:rsid w:val="00326F90"/>
    <w:rsid w:val="0058563F"/>
    <w:rsid w:val="00917E5E"/>
    <w:rsid w:val="009F728A"/>
    <w:rsid w:val="00A0567E"/>
    <w:rsid w:val="00A50AF0"/>
    <w:rsid w:val="00AA1D8D"/>
    <w:rsid w:val="00B47730"/>
    <w:rsid w:val="00CB0664"/>
    <w:rsid w:val="00E665E9"/>
    <w:rsid w:val="00FB2E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7A0C4E"/>
  <w14:defaultImageDpi w14:val="300"/>
  <w15:docId w15:val="{BB91B02C-11F9-4F9C-98E4-D9392CC83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Rasel Islam</cp:lastModifiedBy>
  <cp:revision>5</cp:revision>
  <dcterms:created xsi:type="dcterms:W3CDTF">2013-12-23T23:15:00Z</dcterms:created>
  <dcterms:modified xsi:type="dcterms:W3CDTF">2025-09-16T22:14:00Z</dcterms:modified>
  <cp:category/>
</cp:coreProperties>
</file>